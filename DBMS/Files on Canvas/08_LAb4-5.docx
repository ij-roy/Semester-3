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E27FB" w14:textId="47C8E5F2" w:rsidR="00E152A5" w:rsidRDefault="00E152A5" w:rsidP="00E152A5">
      <w:pPr>
        <w:pStyle w:val="Heading1"/>
      </w:pPr>
      <w:r>
        <w:t>Sample Dataset</w:t>
      </w:r>
    </w:p>
    <w:p w14:paraId="16A07F8F" w14:textId="77777777" w:rsidR="00E152A5" w:rsidRDefault="00E152A5" w:rsidP="00E152A5"/>
    <w:p w14:paraId="264A4D58" w14:textId="012A5068" w:rsidR="00E152A5" w:rsidRPr="00E152A5" w:rsidRDefault="00E152A5" w:rsidP="00E152A5">
      <w:pPr>
        <w:rPr>
          <w:b/>
          <w:bCs/>
        </w:rPr>
      </w:pPr>
      <w:r w:rsidRPr="00E152A5">
        <w:rPr>
          <w:b/>
          <w:bCs/>
        </w:rPr>
        <w:t>Students Table</w:t>
      </w:r>
    </w:p>
    <w:p w14:paraId="0B85EBE2" w14:textId="77777777" w:rsidR="00E152A5" w:rsidRDefault="00E152A5" w:rsidP="00E152A5">
      <w:r>
        <w:t>| student_id | first_name | last_name | grade | enrollment_date |</w:t>
      </w:r>
    </w:p>
    <w:p w14:paraId="2BB6F872" w14:textId="77777777" w:rsidR="00E152A5" w:rsidRDefault="00E152A5" w:rsidP="00E152A5">
      <w:r>
        <w:t>|------------|------------|-----------|-------|-----------------|</w:t>
      </w:r>
    </w:p>
    <w:p w14:paraId="256601DC" w14:textId="77777777" w:rsidR="00E152A5" w:rsidRDefault="00E152A5" w:rsidP="00E152A5">
      <w:r>
        <w:t>| 1          | Alice      | Johnson   | A     | 2023-01-15      |</w:t>
      </w:r>
    </w:p>
    <w:p w14:paraId="55622398" w14:textId="77777777" w:rsidR="00E152A5" w:rsidRDefault="00E152A5" w:rsidP="00E152A5">
      <w:r>
        <w:t>| 2          | Bob        | Smith     | B     | 2023-02-20      |</w:t>
      </w:r>
    </w:p>
    <w:p w14:paraId="30FC73C8" w14:textId="77777777" w:rsidR="00E152A5" w:rsidRDefault="00E152A5" w:rsidP="00E152A5">
      <w:r>
        <w:t>| 3          | Carol      | White     | A     | 2023-03-10      |</w:t>
      </w:r>
    </w:p>
    <w:p w14:paraId="5FF29945" w14:textId="77777777" w:rsidR="00E152A5" w:rsidRDefault="00E152A5" w:rsidP="00E152A5">
      <w:r>
        <w:t>| 4          | David      | Brown     | C     | 2023-04-05      |</w:t>
      </w:r>
    </w:p>
    <w:p w14:paraId="78EECF32" w14:textId="77777777" w:rsidR="00E152A5" w:rsidRDefault="00E152A5" w:rsidP="00E152A5">
      <w:r>
        <w:t>| 5          | Eve        | Davis     | B     | 2023-05-22      |</w:t>
      </w:r>
    </w:p>
    <w:p w14:paraId="7C8F96EA" w14:textId="77777777" w:rsidR="00E152A5" w:rsidRDefault="00E152A5" w:rsidP="00E152A5"/>
    <w:p w14:paraId="2B9D82A0" w14:textId="266F354F" w:rsidR="00E152A5" w:rsidRDefault="00E152A5" w:rsidP="00E152A5">
      <w:r w:rsidRPr="00E152A5">
        <w:rPr>
          <w:b/>
          <w:bCs/>
        </w:rPr>
        <w:t>Courses Table</w:t>
      </w:r>
    </w:p>
    <w:p w14:paraId="54A8F217" w14:textId="77777777" w:rsidR="00E152A5" w:rsidRDefault="00E152A5" w:rsidP="00E152A5">
      <w:r>
        <w:t>| course_id | course_name  | instructor_id | credits |</w:t>
      </w:r>
    </w:p>
    <w:p w14:paraId="705C3E82" w14:textId="77777777" w:rsidR="00E152A5" w:rsidRDefault="00E152A5" w:rsidP="00E152A5">
      <w:r>
        <w:t>|-----------|--------------|---------------|---------|</w:t>
      </w:r>
    </w:p>
    <w:p w14:paraId="1DD6FF7C" w14:textId="77777777" w:rsidR="00E152A5" w:rsidRDefault="00E152A5" w:rsidP="00E152A5">
      <w:r>
        <w:t>| 101       | Mathematics  | 1001          | 3       |</w:t>
      </w:r>
    </w:p>
    <w:p w14:paraId="5C13EE12" w14:textId="77777777" w:rsidR="00E152A5" w:rsidRDefault="00E152A5" w:rsidP="00E152A5">
      <w:r>
        <w:t>| 102       | Physics      | 1002          | 4       |</w:t>
      </w:r>
    </w:p>
    <w:p w14:paraId="03A100F5" w14:textId="77777777" w:rsidR="00E152A5" w:rsidRDefault="00E152A5" w:rsidP="00E152A5">
      <w:r>
        <w:t>| 103       | Chemistry    | 1003          | 3       |</w:t>
      </w:r>
    </w:p>
    <w:p w14:paraId="52AE775E" w14:textId="77777777" w:rsidR="00E152A5" w:rsidRDefault="00E152A5" w:rsidP="00E152A5">
      <w:r>
        <w:t>| 104       | Biology      | 1004          | 2       |</w:t>
      </w:r>
    </w:p>
    <w:p w14:paraId="0A262C1D" w14:textId="77777777" w:rsidR="00E152A5" w:rsidRDefault="00E152A5" w:rsidP="00E152A5">
      <w:r>
        <w:t>| 105       | History      | 1005          | 3       |</w:t>
      </w:r>
    </w:p>
    <w:p w14:paraId="75771BA4" w14:textId="77777777" w:rsidR="00E152A5" w:rsidRDefault="00E152A5" w:rsidP="00E152A5"/>
    <w:p w14:paraId="756C4AE0" w14:textId="135CE4F4" w:rsidR="00E152A5" w:rsidRPr="00E152A5" w:rsidRDefault="00E152A5" w:rsidP="00E152A5">
      <w:pPr>
        <w:rPr>
          <w:b/>
          <w:bCs/>
        </w:rPr>
      </w:pPr>
      <w:r w:rsidRPr="00E152A5">
        <w:rPr>
          <w:b/>
          <w:bCs/>
        </w:rPr>
        <w:t>Enrollments Table</w:t>
      </w:r>
    </w:p>
    <w:p w14:paraId="56816D95" w14:textId="77777777" w:rsidR="00E152A5" w:rsidRDefault="00E152A5" w:rsidP="00E152A5">
      <w:r>
        <w:t>| enrollment_id | student_id | course_id | enrollment_date |</w:t>
      </w:r>
    </w:p>
    <w:p w14:paraId="3E55D0DC" w14:textId="77777777" w:rsidR="00E152A5" w:rsidRDefault="00E152A5" w:rsidP="00E152A5">
      <w:r>
        <w:t>|---------------|------------|-----------|-----------------|</w:t>
      </w:r>
    </w:p>
    <w:p w14:paraId="7D3A58B1" w14:textId="77777777" w:rsidR="00E152A5" w:rsidRDefault="00E152A5" w:rsidP="00E152A5">
      <w:r>
        <w:t>| 1001          | 1          | 101       | 2023-01-16      |</w:t>
      </w:r>
    </w:p>
    <w:p w14:paraId="42697729" w14:textId="77777777" w:rsidR="00E152A5" w:rsidRDefault="00E152A5" w:rsidP="00E152A5">
      <w:r>
        <w:t>| 1002          | 2          | 102       | 2023-02-21      |</w:t>
      </w:r>
    </w:p>
    <w:p w14:paraId="630D3948" w14:textId="77777777" w:rsidR="00E152A5" w:rsidRDefault="00E152A5" w:rsidP="00E152A5">
      <w:r>
        <w:lastRenderedPageBreak/>
        <w:t>| 1003          | 3          | 103       | 2023-03-11      |</w:t>
      </w:r>
    </w:p>
    <w:p w14:paraId="0D5B73C0" w14:textId="77777777" w:rsidR="00E152A5" w:rsidRDefault="00E152A5" w:rsidP="00E152A5">
      <w:r>
        <w:t>| 1004          | 4          | 104       | 2023-04-06      |</w:t>
      </w:r>
    </w:p>
    <w:p w14:paraId="08743225" w14:textId="77777777" w:rsidR="00E152A5" w:rsidRDefault="00E152A5" w:rsidP="00E152A5">
      <w:r>
        <w:t>| 1005          | 5          | 105       | 2023-05-23      |</w:t>
      </w:r>
    </w:p>
    <w:p w14:paraId="6CB45B0E" w14:textId="77777777" w:rsidR="00E152A5" w:rsidRDefault="00E152A5" w:rsidP="00E152A5">
      <w:r>
        <w:t>| 1006          | 1          | 102       | 2023-01-16      |</w:t>
      </w:r>
    </w:p>
    <w:p w14:paraId="5E1608F7" w14:textId="77777777" w:rsidR="00E152A5" w:rsidRDefault="00E152A5" w:rsidP="00E152A5">
      <w:r>
        <w:t>| 1007          | 3          | 101       | 2023-03-11      |</w:t>
      </w:r>
    </w:p>
    <w:p w14:paraId="0E62E6B1" w14:textId="77777777" w:rsidR="00E152A5" w:rsidRDefault="00E152A5" w:rsidP="00E152A5">
      <w:r>
        <w:t>| 1008          | 4          | 103       | 2023-04-06      |</w:t>
      </w:r>
    </w:p>
    <w:p w14:paraId="0338CA8E" w14:textId="77777777" w:rsidR="00E152A5" w:rsidRDefault="00E152A5" w:rsidP="00E152A5"/>
    <w:p w14:paraId="34BF4A2E" w14:textId="6DC82287" w:rsidR="00E152A5" w:rsidRPr="00E152A5" w:rsidRDefault="00E152A5" w:rsidP="00E152A5">
      <w:pPr>
        <w:rPr>
          <w:b/>
          <w:bCs/>
        </w:rPr>
      </w:pPr>
      <w:r w:rsidRPr="00E152A5">
        <w:rPr>
          <w:b/>
          <w:bCs/>
        </w:rPr>
        <w:t>Instructors Table</w:t>
      </w:r>
    </w:p>
    <w:p w14:paraId="298DA114" w14:textId="77777777" w:rsidR="00E152A5" w:rsidRDefault="00E152A5" w:rsidP="00E152A5">
      <w:r>
        <w:t>| instructor_id | first_name | last_name | department  |</w:t>
      </w:r>
    </w:p>
    <w:p w14:paraId="396948FE" w14:textId="77777777" w:rsidR="00E152A5" w:rsidRDefault="00E152A5" w:rsidP="00E152A5">
      <w:r>
        <w:t>|---------------|------------|-----------|-------------|</w:t>
      </w:r>
    </w:p>
    <w:p w14:paraId="1722121E" w14:textId="77777777" w:rsidR="00E152A5" w:rsidRDefault="00E152A5" w:rsidP="00E152A5">
      <w:r>
        <w:t>| 1001          | John       | Allen     | Mathematics |</w:t>
      </w:r>
    </w:p>
    <w:p w14:paraId="111DB436" w14:textId="77777777" w:rsidR="00E152A5" w:rsidRDefault="00E152A5" w:rsidP="00E152A5">
      <w:r>
        <w:t>| 1002          | Jane       | Baker     | Physics     |</w:t>
      </w:r>
    </w:p>
    <w:p w14:paraId="3B972EA5" w14:textId="77777777" w:rsidR="00E152A5" w:rsidRDefault="00E152A5" w:rsidP="00E152A5">
      <w:r>
        <w:t>| 1003          | Sarah      | Clark     | Chemistry   |</w:t>
      </w:r>
    </w:p>
    <w:p w14:paraId="31E53E2B" w14:textId="77777777" w:rsidR="00E152A5" w:rsidRDefault="00E152A5" w:rsidP="00E152A5">
      <w:r>
        <w:t>| 1004          | Michael    | Davis     | Biology     |</w:t>
      </w:r>
    </w:p>
    <w:p w14:paraId="428EC360" w14:textId="77777777" w:rsidR="00E152A5" w:rsidRDefault="00E152A5" w:rsidP="00E152A5">
      <w:r>
        <w:t>| 1005          | Emily      | Evans     | History     |</w:t>
      </w:r>
    </w:p>
    <w:p w14:paraId="5C3BF1CA" w14:textId="77777777" w:rsidR="00127060" w:rsidRDefault="00127060" w:rsidP="00127060"/>
    <w:p w14:paraId="02B7B31F" w14:textId="6B9D1FCA" w:rsidR="00127060" w:rsidRDefault="00127060" w:rsidP="00127060">
      <w:r>
        <w:t>SQL Queries Organized from Basic to Advanced</w:t>
      </w:r>
    </w:p>
    <w:p w14:paraId="5C5F4C7B" w14:textId="77777777" w:rsidR="00127060" w:rsidRDefault="00127060" w:rsidP="00127060"/>
    <w:p w14:paraId="4F05E892" w14:textId="386598B8" w:rsidR="00127060" w:rsidRDefault="00127060" w:rsidP="00127060">
      <w:r>
        <w:t>1. List All Students with Grade 'A':</w:t>
      </w:r>
    </w:p>
    <w:p w14:paraId="30B80A5F" w14:textId="2CA0933A" w:rsidR="00127060" w:rsidRDefault="00127060" w:rsidP="00127060">
      <w:r>
        <w:t xml:space="preserve">   Question: Identify the students with an "A" grade.</w:t>
      </w:r>
    </w:p>
    <w:p w14:paraId="1F72B67B" w14:textId="77777777" w:rsidR="00127060" w:rsidRDefault="00127060" w:rsidP="00127060"/>
    <w:p w14:paraId="0ECF499B" w14:textId="0EB796A5" w:rsidR="00127060" w:rsidRDefault="00127060" w:rsidP="00127060">
      <w:r>
        <w:t>2. Count Students Enrolled in Each Course:</w:t>
      </w:r>
    </w:p>
    <w:p w14:paraId="41476646" w14:textId="273CDD61" w:rsidR="00127060" w:rsidRDefault="00127060" w:rsidP="00127060">
      <w:r>
        <w:t xml:space="preserve">   Question: Find the number of students enrolled in each course.</w:t>
      </w:r>
    </w:p>
    <w:p w14:paraId="6B2B5049" w14:textId="77777777" w:rsidR="00127060" w:rsidRDefault="00127060" w:rsidP="00127060"/>
    <w:p w14:paraId="77B3FDF2" w14:textId="4ABD89E3" w:rsidR="00127060" w:rsidRDefault="00127060" w:rsidP="00127060">
      <w:r>
        <w:t>3. List Courses Taught by Each Instructor:</w:t>
      </w:r>
    </w:p>
    <w:p w14:paraId="4F222FD0" w14:textId="6505ACC0" w:rsidR="00127060" w:rsidRDefault="00127060" w:rsidP="00127060">
      <w:r>
        <w:t xml:space="preserve">   Question: List all instructors along with the courses they teach.</w:t>
      </w:r>
    </w:p>
    <w:p w14:paraId="6D9124FD" w14:textId="77777777" w:rsidR="00127060" w:rsidRDefault="00127060" w:rsidP="00127060"/>
    <w:p w14:paraId="7444E35C" w14:textId="001CC71D" w:rsidR="00127060" w:rsidRDefault="00127060" w:rsidP="00127060">
      <w:r>
        <w:t>4. Find Students Enrolled in More than One Course:</w:t>
      </w:r>
    </w:p>
    <w:p w14:paraId="11D33E88" w14:textId="25C12BC7" w:rsidR="00127060" w:rsidRDefault="00127060" w:rsidP="00127060">
      <w:r>
        <w:t xml:space="preserve">   Question: Write a query to find students who are enrolled in more than one course.</w:t>
      </w:r>
    </w:p>
    <w:p w14:paraId="70128F7E" w14:textId="77777777" w:rsidR="00127060" w:rsidRDefault="00127060" w:rsidP="00127060"/>
    <w:p w14:paraId="1317B56F" w14:textId="6950BFAB" w:rsidR="00127060" w:rsidRDefault="00127060" w:rsidP="00127060">
      <w:r>
        <w:t>5. Find Students Enrolled in Courses with More than 3 Credits:</w:t>
      </w:r>
    </w:p>
    <w:p w14:paraId="0F982317" w14:textId="7EB92597" w:rsidR="00127060" w:rsidRDefault="00127060" w:rsidP="00127060">
      <w:r>
        <w:t xml:space="preserve">   Question: Find all students enrolled in courses that offer more than 3 credits.</w:t>
      </w:r>
    </w:p>
    <w:p w14:paraId="5A86F2EF" w14:textId="77777777" w:rsidR="00127060" w:rsidRDefault="00127060" w:rsidP="00127060"/>
    <w:p w14:paraId="0622A2E7" w14:textId="74A1DCEC" w:rsidR="00127060" w:rsidRDefault="00127060" w:rsidP="00127060">
      <w:r>
        <w:t>6. Calculate Total Credits per Student:</w:t>
      </w:r>
    </w:p>
    <w:p w14:paraId="79D036DB" w14:textId="1FE409D1" w:rsidR="00127060" w:rsidRDefault="00127060" w:rsidP="00127060">
      <w:r>
        <w:t xml:space="preserve">   Question: Calculate the total number of credits each student is enrolled in.</w:t>
      </w:r>
    </w:p>
    <w:p w14:paraId="43D55F94" w14:textId="77777777" w:rsidR="00127060" w:rsidRDefault="00127060" w:rsidP="00127060"/>
    <w:p w14:paraId="6BC07985" w14:textId="0FE7B2CB" w:rsidR="00127060" w:rsidRDefault="00127060" w:rsidP="00127060">
      <w:r>
        <w:t>7. List Students Who Enrolled in All Courses:</w:t>
      </w:r>
    </w:p>
    <w:p w14:paraId="5202CB77" w14:textId="0A59696D" w:rsidR="00127060" w:rsidRDefault="00127060" w:rsidP="00127060">
      <w:r>
        <w:t xml:space="preserve">   Question: Find students who are enrolled in every available course.</w:t>
      </w:r>
    </w:p>
    <w:p w14:paraId="504480A7" w14:textId="77777777" w:rsidR="00127060" w:rsidRDefault="00127060" w:rsidP="00127060"/>
    <w:p w14:paraId="6F085A23" w14:textId="10125BDB" w:rsidR="00127060" w:rsidRDefault="00127060" w:rsidP="00127060">
      <w:r>
        <w:t>8. Find Students Who Have Enrolled in Physics and Have an 'A' Grade:</w:t>
      </w:r>
    </w:p>
    <w:p w14:paraId="2E76D7E4" w14:textId="232E2D8D" w:rsidR="00127060" w:rsidRDefault="00127060" w:rsidP="00127060">
      <w:r>
        <w:t xml:space="preserve">   Question: Find students who have enrolled in the Physics course and have an "A" grade.</w:t>
      </w:r>
    </w:p>
    <w:p w14:paraId="20452451" w14:textId="77777777" w:rsidR="00127060" w:rsidRDefault="00127060" w:rsidP="00127060"/>
    <w:p w14:paraId="178EECC7" w14:textId="312BACA5" w:rsidR="00127060" w:rsidRDefault="00127060" w:rsidP="00127060">
      <w:r>
        <w:t>9. Find Courses Without Enrollments:</w:t>
      </w:r>
    </w:p>
    <w:p w14:paraId="611E4E5B" w14:textId="3D96417B" w:rsidR="00127060" w:rsidRDefault="00127060" w:rsidP="00127060">
      <w:r>
        <w:t xml:space="preserve">   Question: Identify courses that currently have no students enrolled.</w:t>
      </w:r>
    </w:p>
    <w:p w14:paraId="62B0DE82" w14:textId="77777777" w:rsidR="00127060" w:rsidRDefault="00127060" w:rsidP="00127060"/>
    <w:p w14:paraId="36551F2F" w14:textId="5B0B0F0A" w:rsidR="00127060" w:rsidRDefault="00127060" w:rsidP="00127060">
      <w:r>
        <w:t>10. Calculate Total Number of Students Each Instructor Is Teaching:</w:t>
      </w:r>
    </w:p>
    <w:p w14:paraId="7A9A0E82" w14:textId="485ADB8F" w:rsidR="00127060" w:rsidRDefault="00127060" w:rsidP="00127060">
      <w:r>
        <w:t xml:space="preserve">    Question: Calculate the total number of students each instructor is teaching.</w:t>
      </w:r>
    </w:p>
    <w:p w14:paraId="032B9986" w14:textId="77777777" w:rsidR="00127060" w:rsidRDefault="00127060" w:rsidP="00127060"/>
    <w:p w14:paraId="3AAD6CBE" w14:textId="1D227915" w:rsidR="00127060" w:rsidRDefault="00127060" w:rsidP="00127060">
      <w:r>
        <w:t>11. Calculate Average Grade per Course:</w:t>
      </w:r>
    </w:p>
    <w:p w14:paraId="2A317E4F" w14:textId="60A5C88D" w:rsidR="00127060" w:rsidRDefault="00127060" w:rsidP="00127060">
      <w:r>
        <w:t xml:space="preserve">    Question: Write a query to calculate the average grade for each course.</w:t>
      </w:r>
    </w:p>
    <w:p w14:paraId="47C7598A" w14:textId="77777777" w:rsidR="00127060" w:rsidRDefault="00127060" w:rsidP="00127060"/>
    <w:p w14:paraId="45C2EFDB" w14:textId="57D14B90" w:rsidR="00127060" w:rsidRDefault="00127060" w:rsidP="00127060">
      <w:r>
        <w:t>12. Find Courses with Maximum Enrollments:</w:t>
      </w:r>
    </w:p>
    <w:p w14:paraId="62786D89" w14:textId="530BADA0" w:rsidR="00127060" w:rsidRDefault="00127060" w:rsidP="00127060">
      <w:r>
        <w:lastRenderedPageBreak/>
        <w:t xml:space="preserve">    Question: Find the course(s) with the maximum number of enrollments.</w:t>
      </w:r>
    </w:p>
    <w:p w14:paraId="410F1DD3" w14:textId="77777777" w:rsidR="00127060" w:rsidRDefault="00127060" w:rsidP="00127060"/>
    <w:p w14:paraId="7BF8078F" w14:textId="07C68203" w:rsidR="00127060" w:rsidRDefault="00127060" w:rsidP="00127060">
      <w:r>
        <w:t>13. Calculate Percentage of Total Students Enrolled in Each Course:</w:t>
      </w:r>
    </w:p>
    <w:p w14:paraId="7546E5F8" w14:textId="0210BC41" w:rsidR="00127060" w:rsidRDefault="00127060" w:rsidP="00127060">
      <w:r>
        <w:t xml:space="preserve">    Question: Calculate the percentage of total students enrolled in each course.</w:t>
      </w:r>
    </w:p>
    <w:p w14:paraId="3BF14006" w14:textId="77777777" w:rsidR="00127060" w:rsidRDefault="00127060" w:rsidP="00127060"/>
    <w:p w14:paraId="3131F36F" w14:textId="404EBF8A" w:rsidR="00127060" w:rsidRDefault="00127060" w:rsidP="00127060">
      <w:r>
        <w:t>14. List of Courses Taught by Each Instructor and Total Number of Courses:</w:t>
      </w:r>
    </w:p>
    <w:p w14:paraId="6454A737" w14:textId="5712B705" w:rsidR="00127060" w:rsidRDefault="00127060" w:rsidP="00127060">
      <w:r>
        <w:t xml:space="preserve">    Question: Create a list of courses each instructor teaches, along with the total number of courses they are responsible for.</w:t>
      </w:r>
    </w:p>
    <w:p w14:paraId="3CDC45EE" w14:textId="77777777" w:rsidR="00127060" w:rsidRDefault="00127060" w:rsidP="00127060"/>
    <w:p w14:paraId="69738F01" w14:textId="22659918" w:rsidR="00127060" w:rsidRDefault="00127060" w:rsidP="00127060">
      <w:r>
        <w:t>15. Find the Highest Enrollment Course:</w:t>
      </w:r>
    </w:p>
    <w:p w14:paraId="050175F3" w14:textId="788EA942" w:rsidR="00305C7B" w:rsidRPr="00E152A5" w:rsidRDefault="00127060" w:rsidP="00127060">
      <w:r>
        <w:t xml:space="preserve">    Question: Find the course with the highest number of enrollments.</w:t>
      </w:r>
    </w:p>
    <w:sectPr w:rsidR="00305C7B" w:rsidRPr="00E152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319277">
    <w:abstractNumId w:val="8"/>
  </w:num>
  <w:num w:numId="2" w16cid:durableId="610012978">
    <w:abstractNumId w:val="6"/>
  </w:num>
  <w:num w:numId="3" w16cid:durableId="580145539">
    <w:abstractNumId w:val="5"/>
  </w:num>
  <w:num w:numId="4" w16cid:durableId="815199">
    <w:abstractNumId w:val="4"/>
  </w:num>
  <w:num w:numId="5" w16cid:durableId="1951935045">
    <w:abstractNumId w:val="7"/>
  </w:num>
  <w:num w:numId="6" w16cid:durableId="2082020677">
    <w:abstractNumId w:val="3"/>
  </w:num>
  <w:num w:numId="7" w16cid:durableId="2019651768">
    <w:abstractNumId w:val="2"/>
  </w:num>
  <w:num w:numId="8" w16cid:durableId="1505050060">
    <w:abstractNumId w:val="1"/>
  </w:num>
  <w:num w:numId="9" w16cid:durableId="192518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060"/>
    <w:rsid w:val="0015074B"/>
    <w:rsid w:val="0029639D"/>
    <w:rsid w:val="00305C7B"/>
    <w:rsid w:val="00326F90"/>
    <w:rsid w:val="006D53D3"/>
    <w:rsid w:val="00AA1D8D"/>
    <w:rsid w:val="00B47730"/>
    <w:rsid w:val="00CB0664"/>
    <w:rsid w:val="00D76F94"/>
    <w:rsid w:val="00E152A5"/>
    <w:rsid w:val="00F11988"/>
    <w:rsid w:val="00F74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2F08A"/>
  <w14:defaultImageDpi w14:val="300"/>
  <w15:docId w15:val="{799C8661-C5C1-4568-BC1C-ECE822F7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taruna</cp:lastModifiedBy>
  <cp:revision>2</cp:revision>
  <dcterms:created xsi:type="dcterms:W3CDTF">2024-09-10T08:25:00Z</dcterms:created>
  <dcterms:modified xsi:type="dcterms:W3CDTF">2024-09-10T08:25:00Z</dcterms:modified>
  <cp:category/>
</cp:coreProperties>
</file>